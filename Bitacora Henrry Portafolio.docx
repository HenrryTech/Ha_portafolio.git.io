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D4728" w14:textId="77777777" w:rsidR="0034135A" w:rsidRDefault="00000000" w:rsidP="00895210">
      <w:pPr>
        <w:pStyle w:val="Ttulo1"/>
        <w:jc w:val="center"/>
        <w:rPr>
          <w:rFonts w:ascii="Times New Roman" w:hAnsi="Times New Roman" w:cs="Times New Roman"/>
        </w:rPr>
      </w:pPr>
      <w:r w:rsidRPr="00895210">
        <w:rPr>
          <w:rFonts w:ascii="Times New Roman" w:hAnsi="Times New Roman" w:cs="Times New Roman"/>
        </w:rPr>
        <w:t>Bitácora del Proyecto: Portafolio Web</w:t>
      </w:r>
    </w:p>
    <w:p w14:paraId="5E9C50B2" w14:textId="77777777" w:rsidR="000D2797" w:rsidRPr="000D2797" w:rsidRDefault="000D2797" w:rsidP="000D2797"/>
    <w:p w14:paraId="48BFB162" w14:textId="4F64C78A" w:rsidR="0034135A" w:rsidRPr="00895210" w:rsidRDefault="00000000">
      <w:pPr>
        <w:rPr>
          <w:rFonts w:ascii="Times New Roman" w:hAnsi="Times New Roman" w:cs="Times New Roman"/>
        </w:rPr>
      </w:pPr>
      <w:r w:rsidRPr="00895210">
        <w:rPr>
          <w:rFonts w:ascii="Times New Roman" w:hAnsi="Times New Roman" w:cs="Times New Roman"/>
        </w:rPr>
        <w:t xml:space="preserve">Autor: </w:t>
      </w:r>
      <w:r w:rsidR="000D2797" w:rsidRPr="000D2797">
        <w:rPr>
          <w:rFonts w:ascii="Times New Roman" w:hAnsi="Times New Roman" w:cs="Times New Roman"/>
        </w:rPr>
        <w:t>Henrry Adalberto Torres Méndez</w:t>
      </w:r>
      <w:r w:rsidR="000D2797">
        <w:rPr>
          <w:rFonts w:ascii="Times New Roman" w:hAnsi="Times New Roman" w:cs="Times New Roman"/>
        </w:rPr>
        <w:t xml:space="preserve">   Carne: 2790-25-3542</w:t>
      </w:r>
      <w:r w:rsidRPr="00895210">
        <w:rPr>
          <w:rFonts w:ascii="Times New Roman" w:hAnsi="Times New Roman" w:cs="Times New Roman"/>
        </w:rPr>
        <w:br/>
        <w:t>Carrera: Ingeniería en Sistemas</w:t>
      </w:r>
      <w:r w:rsidRPr="00895210">
        <w:rPr>
          <w:rFonts w:ascii="Times New Roman" w:hAnsi="Times New Roman" w:cs="Times New Roman"/>
        </w:rPr>
        <w:br/>
      </w:r>
    </w:p>
    <w:p w14:paraId="7D04CCFF" w14:textId="77777777" w:rsidR="0034135A" w:rsidRPr="00895210" w:rsidRDefault="00000000">
      <w:pPr>
        <w:pStyle w:val="Ttulo2"/>
        <w:rPr>
          <w:rFonts w:ascii="Times New Roman" w:hAnsi="Times New Roman" w:cs="Times New Roman"/>
        </w:rPr>
      </w:pPr>
      <w:r w:rsidRPr="00895210">
        <w:rPr>
          <w:rFonts w:ascii="Times New Roman" w:hAnsi="Times New Roman" w:cs="Times New Roman"/>
        </w:rPr>
        <w:t>Día 1</w:t>
      </w:r>
    </w:p>
    <w:p w14:paraId="3C394F05" w14:textId="77777777" w:rsidR="0034135A" w:rsidRPr="00895210" w:rsidRDefault="00000000">
      <w:pPr>
        <w:rPr>
          <w:rFonts w:ascii="Times New Roman" w:hAnsi="Times New Roman" w:cs="Times New Roman"/>
        </w:rPr>
      </w:pPr>
      <w:r w:rsidRPr="00895210">
        <w:rPr>
          <w:rFonts w:ascii="Times New Roman" w:hAnsi="Times New Roman" w:cs="Times New Roman"/>
        </w:rPr>
        <w:t>Actividad: Preparación del entorno de trabajo</w:t>
      </w:r>
    </w:p>
    <w:p w14:paraId="7D993A5F" w14:textId="77777777" w:rsidR="0034135A" w:rsidRPr="00895210" w:rsidRDefault="00000000">
      <w:pPr>
        <w:rPr>
          <w:rFonts w:ascii="Times New Roman" w:hAnsi="Times New Roman" w:cs="Times New Roman"/>
        </w:rPr>
      </w:pPr>
      <w:r w:rsidRPr="00895210">
        <w:rPr>
          <w:rFonts w:ascii="Times New Roman" w:hAnsi="Times New Roman" w:cs="Times New Roman"/>
        </w:rPr>
        <w:t xml:space="preserve">Descripción: Preparé mi entorno de trabajo utilizando Visual Studio </w:t>
      </w:r>
      <w:proofErr w:type="spellStart"/>
      <w:r w:rsidRPr="00895210">
        <w:rPr>
          <w:rFonts w:ascii="Times New Roman" w:hAnsi="Times New Roman" w:cs="Times New Roman"/>
        </w:rPr>
        <w:t>Code</w:t>
      </w:r>
      <w:proofErr w:type="spellEnd"/>
      <w:r w:rsidRPr="00895210">
        <w:rPr>
          <w:rFonts w:ascii="Times New Roman" w:hAnsi="Times New Roman" w:cs="Times New Roman"/>
        </w:rPr>
        <w:t>, creé las carpetas necesarias y definí la estructura básica de la web. Inicié con la maquetación en HTML y busqué ideas en otros proyectos en línea para inspirarme y orientar mejor el desarrollo del mío.</w:t>
      </w:r>
    </w:p>
    <w:p w14:paraId="7A613A41" w14:textId="0752B0DC" w:rsidR="0034135A" w:rsidRPr="00895210" w:rsidRDefault="00000000">
      <w:pPr>
        <w:rPr>
          <w:rFonts w:ascii="Times New Roman" w:hAnsi="Times New Roman" w:cs="Times New Roman"/>
        </w:rPr>
      </w:pPr>
      <w:r w:rsidRPr="00895210">
        <w:rPr>
          <w:rFonts w:ascii="Times New Roman" w:hAnsi="Times New Roman" w:cs="Times New Roman"/>
        </w:rPr>
        <w:t>Este primer paso me permitió organizarme y tener una base clara desde dónde empezar. Comprendí que la planificación inicial es clave para que el proyecto avance de forma ordenada.</w:t>
      </w:r>
    </w:p>
    <w:p w14:paraId="7F04D79B" w14:textId="77777777" w:rsidR="0034135A" w:rsidRPr="00895210" w:rsidRDefault="0034135A">
      <w:pPr>
        <w:rPr>
          <w:rFonts w:ascii="Times New Roman" w:hAnsi="Times New Roman" w:cs="Times New Roman"/>
        </w:rPr>
      </w:pPr>
    </w:p>
    <w:p w14:paraId="77D04938" w14:textId="77777777" w:rsidR="0034135A" w:rsidRPr="00895210" w:rsidRDefault="00000000">
      <w:pPr>
        <w:pStyle w:val="Ttulo2"/>
        <w:rPr>
          <w:rFonts w:ascii="Times New Roman" w:hAnsi="Times New Roman" w:cs="Times New Roman"/>
        </w:rPr>
      </w:pPr>
      <w:r w:rsidRPr="00895210">
        <w:rPr>
          <w:rFonts w:ascii="Times New Roman" w:hAnsi="Times New Roman" w:cs="Times New Roman"/>
        </w:rPr>
        <w:t>Día 2</w:t>
      </w:r>
    </w:p>
    <w:p w14:paraId="0C95E98D" w14:textId="77777777" w:rsidR="0034135A" w:rsidRPr="00895210" w:rsidRDefault="00000000">
      <w:pPr>
        <w:rPr>
          <w:rFonts w:ascii="Times New Roman" w:hAnsi="Times New Roman" w:cs="Times New Roman"/>
        </w:rPr>
      </w:pPr>
      <w:r w:rsidRPr="00895210">
        <w:rPr>
          <w:rFonts w:ascii="Times New Roman" w:hAnsi="Times New Roman" w:cs="Times New Roman"/>
        </w:rPr>
        <w:t>Actividad: Estructura de la página de inicio</w:t>
      </w:r>
    </w:p>
    <w:p w14:paraId="6E2D719B" w14:textId="77777777" w:rsidR="0034135A" w:rsidRPr="00895210" w:rsidRDefault="00000000">
      <w:pPr>
        <w:rPr>
          <w:rFonts w:ascii="Times New Roman" w:hAnsi="Times New Roman" w:cs="Times New Roman"/>
        </w:rPr>
      </w:pPr>
      <w:r w:rsidRPr="00895210">
        <w:rPr>
          <w:rFonts w:ascii="Times New Roman" w:hAnsi="Times New Roman" w:cs="Times New Roman"/>
        </w:rPr>
        <w:t xml:space="preserve">Descripción: Definí la estructura de la primera página de mi portafolio (Inicio) y agregué en el archivo index.html las fuentes necesarias para el diseño. Durante este proceso corregí errores de semántica en el código y añadí </w:t>
      </w:r>
      <w:proofErr w:type="spellStart"/>
      <w:r w:rsidRPr="00895210">
        <w:rPr>
          <w:rFonts w:ascii="Times New Roman" w:hAnsi="Times New Roman" w:cs="Times New Roman"/>
        </w:rPr>
        <w:t>divs</w:t>
      </w:r>
      <w:proofErr w:type="spellEnd"/>
      <w:r w:rsidRPr="00895210">
        <w:rPr>
          <w:rFonts w:ascii="Times New Roman" w:hAnsi="Times New Roman" w:cs="Times New Roman"/>
        </w:rPr>
        <w:t>, además de otros elementos que forman parte de las buenas prácticas en desarrollo web. También incorporé un ícono para la pestaña del navegador en caso de que el sitio sea visualizado desde una computadora.</w:t>
      </w:r>
    </w:p>
    <w:p w14:paraId="303A9560" w14:textId="77777777" w:rsidR="0034135A" w:rsidRPr="00895210" w:rsidRDefault="0034135A">
      <w:pPr>
        <w:rPr>
          <w:rFonts w:ascii="Times New Roman" w:hAnsi="Times New Roman" w:cs="Times New Roman"/>
        </w:rPr>
      </w:pPr>
    </w:p>
    <w:p w14:paraId="52815DF0" w14:textId="77777777" w:rsidR="0034135A" w:rsidRPr="00895210" w:rsidRDefault="00000000">
      <w:pPr>
        <w:pStyle w:val="Ttulo2"/>
        <w:rPr>
          <w:rFonts w:ascii="Times New Roman" w:hAnsi="Times New Roman" w:cs="Times New Roman"/>
        </w:rPr>
      </w:pPr>
      <w:r w:rsidRPr="00895210">
        <w:rPr>
          <w:rFonts w:ascii="Times New Roman" w:hAnsi="Times New Roman" w:cs="Times New Roman"/>
        </w:rPr>
        <w:t>Día 3</w:t>
      </w:r>
    </w:p>
    <w:p w14:paraId="47FDA6C4" w14:textId="77777777" w:rsidR="0034135A" w:rsidRPr="00895210" w:rsidRDefault="00000000">
      <w:pPr>
        <w:rPr>
          <w:rFonts w:ascii="Times New Roman" w:hAnsi="Times New Roman" w:cs="Times New Roman"/>
        </w:rPr>
      </w:pPr>
      <w:r w:rsidRPr="00895210">
        <w:rPr>
          <w:rFonts w:ascii="Times New Roman" w:hAnsi="Times New Roman" w:cs="Times New Roman"/>
        </w:rPr>
        <w:t>Actividad: Desarrollo de la página de contacto</w:t>
      </w:r>
    </w:p>
    <w:p w14:paraId="68F37A3A" w14:textId="77777777" w:rsidR="0034135A" w:rsidRPr="00895210" w:rsidRDefault="00000000">
      <w:pPr>
        <w:rPr>
          <w:rFonts w:ascii="Times New Roman" w:hAnsi="Times New Roman" w:cs="Times New Roman"/>
        </w:rPr>
      </w:pPr>
      <w:r w:rsidRPr="00895210">
        <w:rPr>
          <w:rFonts w:ascii="Times New Roman" w:hAnsi="Times New Roman" w:cs="Times New Roman"/>
        </w:rPr>
        <w:t xml:space="preserve">Descripción: Creé la página de contacto de mi portafolio, definiendo su estructura y aplicando los estilos correspondientes para que se vea organizada y atractiva. Durante el proceso tuve algunos errores con los </w:t>
      </w:r>
      <w:proofErr w:type="spellStart"/>
      <w:r w:rsidRPr="00895210">
        <w:rPr>
          <w:rFonts w:ascii="Times New Roman" w:hAnsi="Times New Roman" w:cs="Times New Roman"/>
        </w:rPr>
        <w:t>divs</w:t>
      </w:r>
      <w:proofErr w:type="spellEnd"/>
      <w:r w:rsidRPr="00895210">
        <w:rPr>
          <w:rFonts w:ascii="Times New Roman" w:hAnsi="Times New Roman" w:cs="Times New Roman"/>
        </w:rPr>
        <w:t xml:space="preserve">, lo que me permitió aprender a manejar mejor la estructura de contenedores en HTML. Fue la primera vez que utilicé una imagen como botón y también recurrí a la IA para aprender a agregar animaciones usando </w:t>
      </w:r>
      <w:proofErr w:type="spellStart"/>
      <w:r w:rsidRPr="00895210">
        <w:rPr>
          <w:rFonts w:ascii="Times New Roman" w:hAnsi="Times New Roman" w:cs="Times New Roman"/>
        </w:rPr>
        <w:t>keyframes</w:t>
      </w:r>
      <w:proofErr w:type="spellEnd"/>
      <w:r w:rsidRPr="00895210">
        <w:rPr>
          <w:rFonts w:ascii="Times New Roman" w:hAnsi="Times New Roman" w:cs="Times New Roman"/>
        </w:rPr>
        <w:t>, experimentando con nuevas técnicas para mejorar la interacción visual de la web.</w:t>
      </w:r>
    </w:p>
    <w:p w14:paraId="56E8F835" w14:textId="77777777" w:rsidR="0034135A" w:rsidRPr="00895210" w:rsidRDefault="0034135A">
      <w:pPr>
        <w:rPr>
          <w:rFonts w:ascii="Times New Roman" w:hAnsi="Times New Roman" w:cs="Times New Roman"/>
        </w:rPr>
      </w:pPr>
    </w:p>
    <w:p w14:paraId="2B302D68" w14:textId="77777777" w:rsidR="00895210" w:rsidRDefault="00895210">
      <w:pPr>
        <w:rPr>
          <w:rFonts w:ascii="Times New Roman" w:hAnsi="Times New Roman" w:cs="Times New Roman"/>
        </w:rPr>
      </w:pPr>
    </w:p>
    <w:p w14:paraId="152878E8" w14:textId="77777777" w:rsidR="00895210" w:rsidRDefault="00895210">
      <w:pPr>
        <w:rPr>
          <w:rFonts w:ascii="Times New Roman" w:hAnsi="Times New Roman" w:cs="Times New Roman"/>
        </w:rPr>
      </w:pPr>
    </w:p>
    <w:p w14:paraId="0B034794" w14:textId="77777777" w:rsidR="00895210" w:rsidRPr="00895210" w:rsidRDefault="00895210">
      <w:pPr>
        <w:rPr>
          <w:rFonts w:ascii="Times New Roman" w:hAnsi="Times New Roman" w:cs="Times New Roman"/>
        </w:rPr>
      </w:pPr>
    </w:p>
    <w:p w14:paraId="4286E424" w14:textId="77777777" w:rsidR="0034135A" w:rsidRPr="00895210" w:rsidRDefault="00000000">
      <w:pPr>
        <w:pStyle w:val="Ttulo2"/>
        <w:rPr>
          <w:rFonts w:ascii="Times New Roman" w:hAnsi="Times New Roman" w:cs="Times New Roman"/>
        </w:rPr>
      </w:pPr>
      <w:r w:rsidRPr="00895210">
        <w:rPr>
          <w:rFonts w:ascii="Times New Roman" w:hAnsi="Times New Roman" w:cs="Times New Roman"/>
        </w:rPr>
        <w:t>Día 4</w:t>
      </w:r>
    </w:p>
    <w:p w14:paraId="4BEB1F94" w14:textId="77777777" w:rsidR="0034135A" w:rsidRPr="00895210" w:rsidRDefault="00000000">
      <w:pPr>
        <w:rPr>
          <w:rFonts w:ascii="Times New Roman" w:hAnsi="Times New Roman" w:cs="Times New Roman"/>
        </w:rPr>
      </w:pPr>
      <w:r w:rsidRPr="00895210">
        <w:rPr>
          <w:rFonts w:ascii="Times New Roman" w:hAnsi="Times New Roman" w:cs="Times New Roman"/>
        </w:rPr>
        <w:t>Actividad: Creación de la página de proyectos</w:t>
      </w:r>
    </w:p>
    <w:p w14:paraId="16275D31" w14:textId="77777777" w:rsidR="0034135A" w:rsidRPr="00895210" w:rsidRDefault="00000000">
      <w:pPr>
        <w:rPr>
          <w:rFonts w:ascii="Times New Roman" w:hAnsi="Times New Roman" w:cs="Times New Roman"/>
        </w:rPr>
      </w:pPr>
      <w:r w:rsidRPr="00895210">
        <w:rPr>
          <w:rFonts w:ascii="Times New Roman" w:hAnsi="Times New Roman" w:cs="Times New Roman"/>
        </w:rPr>
        <w:t>Descripción: Agregué una tercera página llamada Proyectos, definiendo su estructura básica y aplicando estilos iniciales en CSS. Con esto logré mantener la coherencia visual entre las diferentes secciones del portafolio.</w:t>
      </w:r>
    </w:p>
    <w:p w14:paraId="7F2ECDE7" w14:textId="229B8E38" w:rsidR="0034135A" w:rsidRPr="00895210" w:rsidRDefault="00000000">
      <w:pPr>
        <w:rPr>
          <w:rFonts w:ascii="Times New Roman" w:hAnsi="Times New Roman" w:cs="Times New Roman"/>
        </w:rPr>
      </w:pPr>
      <w:r w:rsidRPr="00895210">
        <w:rPr>
          <w:rFonts w:ascii="Times New Roman" w:hAnsi="Times New Roman" w:cs="Times New Roman"/>
        </w:rPr>
        <w:t>Aprendí la importancia de mantener un diseño uniforme en todas las páginas y de aplicar estilos de forma ordenada desde el inicio.</w:t>
      </w:r>
    </w:p>
    <w:p w14:paraId="419E2475" w14:textId="77777777" w:rsidR="0034135A" w:rsidRPr="00895210" w:rsidRDefault="0034135A">
      <w:pPr>
        <w:rPr>
          <w:rFonts w:ascii="Times New Roman" w:hAnsi="Times New Roman" w:cs="Times New Roman"/>
        </w:rPr>
      </w:pPr>
    </w:p>
    <w:p w14:paraId="6AE97AFC" w14:textId="77777777" w:rsidR="0034135A" w:rsidRPr="00895210" w:rsidRDefault="00000000">
      <w:pPr>
        <w:pStyle w:val="Ttulo2"/>
        <w:rPr>
          <w:rFonts w:ascii="Times New Roman" w:hAnsi="Times New Roman" w:cs="Times New Roman"/>
        </w:rPr>
      </w:pPr>
      <w:r w:rsidRPr="00895210">
        <w:rPr>
          <w:rFonts w:ascii="Times New Roman" w:hAnsi="Times New Roman" w:cs="Times New Roman"/>
        </w:rPr>
        <w:t>Día 5</w:t>
      </w:r>
    </w:p>
    <w:p w14:paraId="1A2017A0" w14:textId="77777777" w:rsidR="0034135A" w:rsidRPr="00895210" w:rsidRDefault="00000000">
      <w:pPr>
        <w:rPr>
          <w:rFonts w:ascii="Times New Roman" w:hAnsi="Times New Roman" w:cs="Times New Roman"/>
        </w:rPr>
      </w:pPr>
      <w:r w:rsidRPr="00895210">
        <w:rPr>
          <w:rFonts w:ascii="Times New Roman" w:hAnsi="Times New Roman" w:cs="Times New Roman"/>
        </w:rPr>
        <w:t>Actividad: Creación de la página “Sobre mí”</w:t>
      </w:r>
    </w:p>
    <w:p w14:paraId="5C371530" w14:textId="77777777" w:rsidR="0034135A" w:rsidRPr="00895210" w:rsidRDefault="00000000">
      <w:pPr>
        <w:rPr>
          <w:rFonts w:ascii="Times New Roman" w:hAnsi="Times New Roman" w:cs="Times New Roman"/>
        </w:rPr>
      </w:pPr>
      <w:r w:rsidRPr="00895210">
        <w:rPr>
          <w:rFonts w:ascii="Times New Roman" w:hAnsi="Times New Roman" w:cs="Times New Roman"/>
        </w:rPr>
        <w:t>Descripción: Diseñé y estructuré la página Sobre mí, aplicando CSS básico para darle estilo y coherencia con el resto del sitio.</w:t>
      </w:r>
    </w:p>
    <w:p w14:paraId="297F7D6C" w14:textId="77777777" w:rsidR="0034135A" w:rsidRPr="00895210" w:rsidRDefault="0034135A">
      <w:pPr>
        <w:rPr>
          <w:rFonts w:ascii="Times New Roman" w:hAnsi="Times New Roman" w:cs="Times New Roman"/>
        </w:rPr>
      </w:pPr>
    </w:p>
    <w:p w14:paraId="1AFB58AD" w14:textId="77777777" w:rsidR="0034135A" w:rsidRPr="00895210" w:rsidRDefault="00000000">
      <w:pPr>
        <w:pStyle w:val="Ttulo2"/>
        <w:rPr>
          <w:rFonts w:ascii="Times New Roman" w:hAnsi="Times New Roman" w:cs="Times New Roman"/>
        </w:rPr>
      </w:pPr>
      <w:r w:rsidRPr="00895210">
        <w:rPr>
          <w:rFonts w:ascii="Times New Roman" w:hAnsi="Times New Roman" w:cs="Times New Roman"/>
        </w:rPr>
        <w:t>Día 6</w:t>
      </w:r>
    </w:p>
    <w:p w14:paraId="3785A06B" w14:textId="77777777" w:rsidR="0034135A" w:rsidRPr="00895210" w:rsidRDefault="00000000">
      <w:pPr>
        <w:rPr>
          <w:rFonts w:ascii="Times New Roman" w:hAnsi="Times New Roman" w:cs="Times New Roman"/>
        </w:rPr>
      </w:pPr>
      <w:r w:rsidRPr="00895210">
        <w:rPr>
          <w:rFonts w:ascii="Times New Roman" w:hAnsi="Times New Roman" w:cs="Times New Roman"/>
        </w:rPr>
        <w:t>Actividad: Mejora estética del sitio web</w:t>
      </w:r>
    </w:p>
    <w:p w14:paraId="1C67EBDC" w14:textId="77777777" w:rsidR="0034135A" w:rsidRPr="00895210" w:rsidRDefault="00000000">
      <w:pPr>
        <w:rPr>
          <w:rFonts w:ascii="Times New Roman" w:hAnsi="Times New Roman" w:cs="Times New Roman"/>
        </w:rPr>
      </w:pPr>
      <w:r w:rsidRPr="00895210">
        <w:rPr>
          <w:rFonts w:ascii="Times New Roman" w:hAnsi="Times New Roman" w:cs="Times New Roman"/>
        </w:rPr>
        <w:t>Descripción: Dediqué el día a mejorar la estética visual del portafolio, ajustando detalles de color, espaciado y estructura.</w:t>
      </w:r>
    </w:p>
    <w:p w14:paraId="1F64E31F" w14:textId="77777777" w:rsidR="0034135A" w:rsidRPr="00895210" w:rsidRDefault="0034135A">
      <w:pPr>
        <w:rPr>
          <w:rFonts w:ascii="Times New Roman" w:hAnsi="Times New Roman" w:cs="Times New Roman"/>
        </w:rPr>
      </w:pPr>
    </w:p>
    <w:p w14:paraId="7C69EB4F" w14:textId="77777777" w:rsidR="0034135A" w:rsidRPr="00895210" w:rsidRDefault="00000000">
      <w:pPr>
        <w:pStyle w:val="Ttulo2"/>
        <w:rPr>
          <w:rFonts w:ascii="Times New Roman" w:hAnsi="Times New Roman" w:cs="Times New Roman"/>
        </w:rPr>
      </w:pPr>
      <w:r w:rsidRPr="00895210">
        <w:rPr>
          <w:rFonts w:ascii="Times New Roman" w:hAnsi="Times New Roman" w:cs="Times New Roman"/>
        </w:rPr>
        <w:t>Día 7</w:t>
      </w:r>
    </w:p>
    <w:p w14:paraId="067527BE" w14:textId="77777777" w:rsidR="0034135A" w:rsidRPr="00895210" w:rsidRDefault="00000000">
      <w:pPr>
        <w:rPr>
          <w:rFonts w:ascii="Times New Roman" w:hAnsi="Times New Roman" w:cs="Times New Roman"/>
        </w:rPr>
      </w:pPr>
      <w:r w:rsidRPr="00895210">
        <w:rPr>
          <w:rFonts w:ascii="Times New Roman" w:hAnsi="Times New Roman" w:cs="Times New Roman"/>
        </w:rPr>
        <w:t>Actividad: Rediseño de la página “Sobre mí”</w:t>
      </w:r>
    </w:p>
    <w:p w14:paraId="5782692E" w14:textId="77777777" w:rsidR="0034135A" w:rsidRPr="00895210" w:rsidRDefault="00000000">
      <w:pPr>
        <w:rPr>
          <w:rFonts w:ascii="Times New Roman" w:hAnsi="Times New Roman" w:cs="Times New Roman"/>
        </w:rPr>
      </w:pPr>
      <w:r w:rsidRPr="00895210">
        <w:rPr>
          <w:rFonts w:ascii="Times New Roman" w:hAnsi="Times New Roman" w:cs="Times New Roman"/>
        </w:rPr>
        <w:t>Descripción: Realicé un rediseño completo de la página Sobre mí, ya que la versión anterior no me convencía. También agregué más colores y detalles visuales a la página principal.</w:t>
      </w:r>
    </w:p>
    <w:p w14:paraId="372E5E92" w14:textId="77777777" w:rsidR="0034135A" w:rsidRPr="00895210" w:rsidRDefault="0034135A">
      <w:pPr>
        <w:rPr>
          <w:rFonts w:ascii="Times New Roman" w:hAnsi="Times New Roman" w:cs="Times New Roman"/>
        </w:rPr>
      </w:pPr>
    </w:p>
    <w:p w14:paraId="481AAB83" w14:textId="77777777" w:rsidR="00895210" w:rsidRPr="00895210" w:rsidRDefault="00895210">
      <w:pPr>
        <w:rPr>
          <w:rFonts w:ascii="Times New Roman" w:hAnsi="Times New Roman" w:cs="Times New Roman"/>
        </w:rPr>
      </w:pPr>
    </w:p>
    <w:p w14:paraId="08EEE0F5" w14:textId="77777777" w:rsidR="0034135A" w:rsidRPr="00895210" w:rsidRDefault="00000000">
      <w:pPr>
        <w:pStyle w:val="Ttulo2"/>
        <w:rPr>
          <w:rFonts w:ascii="Times New Roman" w:hAnsi="Times New Roman" w:cs="Times New Roman"/>
        </w:rPr>
      </w:pPr>
      <w:r w:rsidRPr="00895210">
        <w:rPr>
          <w:rFonts w:ascii="Times New Roman" w:hAnsi="Times New Roman" w:cs="Times New Roman"/>
        </w:rPr>
        <w:t>Día 8</w:t>
      </w:r>
    </w:p>
    <w:p w14:paraId="4F38C948" w14:textId="77777777" w:rsidR="0034135A" w:rsidRPr="00895210" w:rsidRDefault="00000000">
      <w:pPr>
        <w:rPr>
          <w:rFonts w:ascii="Times New Roman" w:hAnsi="Times New Roman" w:cs="Times New Roman"/>
        </w:rPr>
      </w:pPr>
      <w:r w:rsidRPr="00895210">
        <w:rPr>
          <w:rFonts w:ascii="Times New Roman" w:hAnsi="Times New Roman" w:cs="Times New Roman"/>
        </w:rPr>
        <w:t>Actividad: Integración de la página de contacto</w:t>
      </w:r>
    </w:p>
    <w:p w14:paraId="508EA46D" w14:textId="77777777" w:rsidR="0034135A" w:rsidRPr="00895210" w:rsidRDefault="00000000">
      <w:pPr>
        <w:rPr>
          <w:rFonts w:ascii="Times New Roman" w:hAnsi="Times New Roman" w:cs="Times New Roman"/>
        </w:rPr>
      </w:pPr>
      <w:r w:rsidRPr="00895210">
        <w:rPr>
          <w:rFonts w:ascii="Times New Roman" w:hAnsi="Times New Roman" w:cs="Times New Roman"/>
        </w:rPr>
        <w:t>Descripción: Eliminé la página de contacto y la integré dentro del index.html, ya que la web se sentía vacía con tres enlaces separados. Usé JavaScript para añadir un movimiento ligero y darle dinamismo al sitio.</w:t>
      </w:r>
    </w:p>
    <w:p w14:paraId="331544C2" w14:textId="77777777" w:rsidR="0034135A" w:rsidRPr="00895210" w:rsidRDefault="0034135A">
      <w:pPr>
        <w:rPr>
          <w:rFonts w:ascii="Times New Roman" w:hAnsi="Times New Roman" w:cs="Times New Roman"/>
        </w:rPr>
      </w:pPr>
    </w:p>
    <w:p w14:paraId="51FBA436" w14:textId="77777777" w:rsidR="0034135A" w:rsidRPr="00895210" w:rsidRDefault="00000000">
      <w:pPr>
        <w:pStyle w:val="Ttulo2"/>
        <w:rPr>
          <w:rFonts w:ascii="Times New Roman" w:hAnsi="Times New Roman" w:cs="Times New Roman"/>
        </w:rPr>
      </w:pPr>
      <w:r w:rsidRPr="00895210">
        <w:rPr>
          <w:rFonts w:ascii="Times New Roman" w:hAnsi="Times New Roman" w:cs="Times New Roman"/>
        </w:rPr>
        <w:lastRenderedPageBreak/>
        <w:t>Día 9</w:t>
      </w:r>
    </w:p>
    <w:p w14:paraId="3DD78E60" w14:textId="77777777" w:rsidR="0034135A" w:rsidRPr="00895210" w:rsidRDefault="00000000">
      <w:pPr>
        <w:rPr>
          <w:rFonts w:ascii="Times New Roman" w:hAnsi="Times New Roman" w:cs="Times New Roman"/>
        </w:rPr>
      </w:pPr>
      <w:r w:rsidRPr="00895210">
        <w:rPr>
          <w:rFonts w:ascii="Times New Roman" w:hAnsi="Times New Roman" w:cs="Times New Roman"/>
        </w:rPr>
        <w:t>Actividad: Mejoras estéticas en la página de proyectos</w:t>
      </w:r>
    </w:p>
    <w:p w14:paraId="1F99EFBA" w14:textId="44F7BDB4" w:rsidR="0034135A" w:rsidRPr="00895210" w:rsidRDefault="00000000">
      <w:pPr>
        <w:rPr>
          <w:rFonts w:ascii="Times New Roman" w:hAnsi="Times New Roman" w:cs="Times New Roman"/>
        </w:rPr>
      </w:pPr>
      <w:r w:rsidRPr="00895210">
        <w:rPr>
          <w:rFonts w:ascii="Times New Roman" w:hAnsi="Times New Roman" w:cs="Times New Roman"/>
        </w:rPr>
        <w:t xml:space="preserve">Descripción: Me enfoqué en la estética de la página Proyectos, agregando sombras, efectos </w:t>
      </w:r>
      <w:proofErr w:type="spellStart"/>
      <w:r w:rsidRPr="00895210">
        <w:rPr>
          <w:rFonts w:ascii="Times New Roman" w:hAnsi="Times New Roman" w:cs="Times New Roman"/>
        </w:rPr>
        <w:t>hover</w:t>
      </w:r>
      <w:proofErr w:type="spellEnd"/>
      <w:r w:rsidRPr="00895210">
        <w:rPr>
          <w:rFonts w:ascii="Times New Roman" w:hAnsi="Times New Roman" w:cs="Times New Roman"/>
        </w:rPr>
        <w:t xml:space="preserve"> y otros detalles visuales para hacerla más interactiva..</w:t>
      </w:r>
    </w:p>
    <w:p w14:paraId="6F8E8703" w14:textId="77777777" w:rsidR="0034135A" w:rsidRPr="00895210" w:rsidRDefault="0034135A">
      <w:pPr>
        <w:rPr>
          <w:rFonts w:ascii="Times New Roman" w:hAnsi="Times New Roman" w:cs="Times New Roman"/>
        </w:rPr>
      </w:pPr>
    </w:p>
    <w:p w14:paraId="49DE7321" w14:textId="77777777" w:rsidR="0034135A" w:rsidRPr="00895210" w:rsidRDefault="00000000">
      <w:pPr>
        <w:pStyle w:val="Ttulo2"/>
        <w:rPr>
          <w:rFonts w:ascii="Times New Roman" w:hAnsi="Times New Roman" w:cs="Times New Roman"/>
        </w:rPr>
      </w:pPr>
      <w:r w:rsidRPr="00895210">
        <w:rPr>
          <w:rFonts w:ascii="Times New Roman" w:hAnsi="Times New Roman" w:cs="Times New Roman"/>
        </w:rPr>
        <w:t>Día 10</w:t>
      </w:r>
    </w:p>
    <w:p w14:paraId="75F38856" w14:textId="77777777" w:rsidR="0034135A" w:rsidRPr="00895210" w:rsidRDefault="00000000">
      <w:pPr>
        <w:rPr>
          <w:rFonts w:ascii="Times New Roman" w:hAnsi="Times New Roman" w:cs="Times New Roman"/>
        </w:rPr>
      </w:pPr>
      <w:r w:rsidRPr="00895210">
        <w:rPr>
          <w:rFonts w:ascii="Times New Roman" w:hAnsi="Times New Roman" w:cs="Times New Roman"/>
        </w:rPr>
        <w:t>Actividad: Reorganización de archivos del portafolio</w:t>
      </w:r>
    </w:p>
    <w:p w14:paraId="1AC232CC" w14:textId="77777777" w:rsidR="0034135A" w:rsidRPr="00895210" w:rsidRDefault="00000000">
      <w:pPr>
        <w:rPr>
          <w:rFonts w:ascii="Times New Roman" w:hAnsi="Times New Roman" w:cs="Times New Roman"/>
        </w:rPr>
      </w:pPr>
      <w:r w:rsidRPr="00895210">
        <w:rPr>
          <w:rFonts w:ascii="Times New Roman" w:hAnsi="Times New Roman" w:cs="Times New Roman"/>
        </w:rPr>
        <w:t>Descripción: Reorganicé todos los archivos del portafolio para optimizar su funcionamiento en GitHub Pages. Descubrí que GitHub busca directamente el archivo index.html en el nivel principal, por lo que moví todos los archivos HTML y CSS al mismo nivel y coloqué las imágenes en una carpeta aparte para mantener una mejor estructura.</w:t>
      </w:r>
    </w:p>
    <w:p w14:paraId="272370C9" w14:textId="7E25506C" w:rsidR="0034135A" w:rsidRPr="00895210" w:rsidRDefault="00895210">
      <w:pPr>
        <w:rPr>
          <w:rFonts w:ascii="Times New Roman" w:hAnsi="Times New Roman" w:cs="Times New Roman"/>
        </w:rPr>
      </w:pPr>
      <w:r w:rsidRPr="00895210">
        <w:rPr>
          <w:rFonts w:ascii="Times New Roman" w:hAnsi="Times New Roman" w:cs="Times New Roman"/>
        </w:rPr>
        <w:t xml:space="preserve">Con este </w:t>
      </w:r>
      <w:r w:rsidR="00000000" w:rsidRPr="00895210">
        <w:rPr>
          <w:rFonts w:ascii="Times New Roman" w:hAnsi="Times New Roman" w:cs="Times New Roman"/>
        </w:rPr>
        <w:t>proceso me enseñó la importancia de la organización de archivos y cómo esta influye directamente en la correcta visualización del proyecto en línea.</w:t>
      </w:r>
    </w:p>
    <w:p w14:paraId="15AA9D19" w14:textId="77777777" w:rsidR="0034135A" w:rsidRPr="00895210" w:rsidRDefault="0034135A">
      <w:pPr>
        <w:rPr>
          <w:rFonts w:ascii="Times New Roman" w:hAnsi="Times New Roman" w:cs="Times New Roman"/>
        </w:rPr>
      </w:pPr>
    </w:p>
    <w:p w14:paraId="4D5985E6" w14:textId="77777777" w:rsidR="0034135A" w:rsidRPr="00895210" w:rsidRDefault="00000000">
      <w:pPr>
        <w:pStyle w:val="Ttulo2"/>
        <w:rPr>
          <w:rFonts w:ascii="Times New Roman" w:hAnsi="Times New Roman" w:cs="Times New Roman"/>
        </w:rPr>
      </w:pPr>
      <w:r w:rsidRPr="00895210">
        <w:rPr>
          <w:rFonts w:ascii="Times New Roman" w:hAnsi="Times New Roman" w:cs="Times New Roman"/>
        </w:rPr>
        <w:t>Día 11</w:t>
      </w:r>
    </w:p>
    <w:p w14:paraId="7E729CC5" w14:textId="77777777" w:rsidR="0034135A" w:rsidRPr="00895210" w:rsidRDefault="00000000">
      <w:pPr>
        <w:rPr>
          <w:rFonts w:ascii="Times New Roman" w:hAnsi="Times New Roman" w:cs="Times New Roman"/>
        </w:rPr>
      </w:pPr>
      <w:r w:rsidRPr="00895210">
        <w:rPr>
          <w:rFonts w:ascii="Times New Roman" w:hAnsi="Times New Roman" w:cs="Times New Roman"/>
        </w:rPr>
        <w:t>Actividad: Revisión de sintaxis y reconfiguración en GitHub</w:t>
      </w:r>
    </w:p>
    <w:p w14:paraId="0DF53811" w14:textId="77777777" w:rsidR="0034135A" w:rsidRPr="00895210" w:rsidRDefault="00000000">
      <w:pPr>
        <w:rPr>
          <w:rFonts w:ascii="Times New Roman" w:hAnsi="Times New Roman" w:cs="Times New Roman"/>
        </w:rPr>
      </w:pPr>
      <w:r w:rsidRPr="00895210">
        <w:rPr>
          <w:rFonts w:ascii="Times New Roman" w:hAnsi="Times New Roman" w:cs="Times New Roman"/>
        </w:rPr>
        <w:t xml:space="preserve">Descripción: Revisé si existían errores de sintaxis y subí nuevamente mi sitio. Descubrí diferencias entre la organización de VS </w:t>
      </w:r>
      <w:proofErr w:type="spellStart"/>
      <w:r w:rsidRPr="00895210">
        <w:rPr>
          <w:rFonts w:ascii="Times New Roman" w:hAnsi="Times New Roman" w:cs="Times New Roman"/>
        </w:rPr>
        <w:t>Code</w:t>
      </w:r>
      <w:proofErr w:type="spellEnd"/>
      <w:r w:rsidRPr="00895210">
        <w:rPr>
          <w:rFonts w:ascii="Times New Roman" w:hAnsi="Times New Roman" w:cs="Times New Roman"/>
        </w:rPr>
        <w:t xml:space="preserve"> y GitHub, especialmente al modificar archivos directamente en el repositorio. Aún no he conectado VS </w:t>
      </w:r>
      <w:proofErr w:type="spellStart"/>
      <w:r w:rsidRPr="00895210">
        <w:rPr>
          <w:rFonts w:ascii="Times New Roman" w:hAnsi="Times New Roman" w:cs="Times New Roman"/>
        </w:rPr>
        <w:t>Code</w:t>
      </w:r>
      <w:proofErr w:type="spellEnd"/>
      <w:r w:rsidRPr="00895210">
        <w:rPr>
          <w:rFonts w:ascii="Times New Roman" w:hAnsi="Times New Roman" w:cs="Times New Roman"/>
        </w:rPr>
        <w:t xml:space="preserve"> con Git, pero comprendí mejor cómo funciona el control de versiones.</w:t>
      </w:r>
    </w:p>
    <w:p w14:paraId="7B2FB03C" w14:textId="77777777" w:rsidR="0034135A" w:rsidRPr="00895210" w:rsidRDefault="0034135A">
      <w:pPr>
        <w:rPr>
          <w:rFonts w:ascii="Times New Roman" w:hAnsi="Times New Roman" w:cs="Times New Roman"/>
        </w:rPr>
      </w:pPr>
    </w:p>
    <w:p w14:paraId="6F88D75E" w14:textId="77777777" w:rsidR="0034135A" w:rsidRPr="00895210" w:rsidRDefault="00000000">
      <w:pPr>
        <w:pStyle w:val="Ttulo2"/>
        <w:rPr>
          <w:rFonts w:ascii="Times New Roman" w:hAnsi="Times New Roman" w:cs="Times New Roman"/>
        </w:rPr>
      </w:pPr>
      <w:r w:rsidRPr="00895210">
        <w:rPr>
          <w:rFonts w:ascii="Times New Roman" w:hAnsi="Times New Roman" w:cs="Times New Roman"/>
        </w:rPr>
        <w:t>Día 12</w:t>
      </w:r>
    </w:p>
    <w:p w14:paraId="6FBB2ECD" w14:textId="77777777" w:rsidR="0034135A" w:rsidRPr="00895210" w:rsidRDefault="00000000">
      <w:pPr>
        <w:rPr>
          <w:rFonts w:ascii="Times New Roman" w:hAnsi="Times New Roman" w:cs="Times New Roman"/>
        </w:rPr>
      </w:pPr>
      <w:r w:rsidRPr="00895210">
        <w:rPr>
          <w:rFonts w:ascii="Times New Roman" w:hAnsi="Times New Roman" w:cs="Times New Roman"/>
        </w:rPr>
        <w:t>Actividad: Pruebas generales del alojamiento web</w:t>
      </w:r>
    </w:p>
    <w:p w14:paraId="320C8E34" w14:textId="1451551F" w:rsidR="0034135A" w:rsidRPr="00895210" w:rsidRDefault="00000000">
      <w:pPr>
        <w:rPr>
          <w:rFonts w:ascii="Times New Roman" w:hAnsi="Times New Roman" w:cs="Times New Roman"/>
        </w:rPr>
      </w:pPr>
      <w:r w:rsidRPr="00895210">
        <w:rPr>
          <w:rFonts w:ascii="Times New Roman" w:hAnsi="Times New Roman" w:cs="Times New Roman"/>
        </w:rPr>
        <w:t>Descripción: Realicé diferentes pruebas para verificar el funcionamiento del sitio web en GitHub. Fui aprendiendo a base de prueba y error hasta lograr que el alojamiento funcionara correctamente.</w:t>
      </w:r>
    </w:p>
    <w:p w14:paraId="60DA7C3D" w14:textId="77777777" w:rsidR="00895210" w:rsidRPr="00895210" w:rsidRDefault="00895210">
      <w:pPr>
        <w:rPr>
          <w:rFonts w:ascii="Times New Roman" w:hAnsi="Times New Roman" w:cs="Times New Roman"/>
        </w:rPr>
      </w:pPr>
    </w:p>
    <w:p w14:paraId="017BCE99" w14:textId="77777777" w:rsidR="0034135A" w:rsidRPr="00895210" w:rsidRDefault="00000000">
      <w:pPr>
        <w:pStyle w:val="Ttulo2"/>
        <w:rPr>
          <w:rFonts w:ascii="Times New Roman" w:hAnsi="Times New Roman" w:cs="Times New Roman"/>
        </w:rPr>
      </w:pPr>
      <w:r w:rsidRPr="00895210">
        <w:rPr>
          <w:rFonts w:ascii="Times New Roman" w:hAnsi="Times New Roman" w:cs="Times New Roman"/>
        </w:rPr>
        <w:t>Día 13</w:t>
      </w:r>
    </w:p>
    <w:p w14:paraId="05B16BF9" w14:textId="77777777" w:rsidR="0034135A" w:rsidRPr="00895210" w:rsidRDefault="00000000">
      <w:pPr>
        <w:rPr>
          <w:rFonts w:ascii="Times New Roman" w:hAnsi="Times New Roman" w:cs="Times New Roman"/>
        </w:rPr>
      </w:pPr>
      <w:r w:rsidRPr="00895210">
        <w:rPr>
          <w:rFonts w:ascii="Times New Roman" w:hAnsi="Times New Roman" w:cs="Times New Roman"/>
        </w:rPr>
        <w:t>Actividad: Corrección de errores en rutas de imágenes</w:t>
      </w:r>
    </w:p>
    <w:p w14:paraId="318CEE55" w14:textId="693AA9CE" w:rsidR="0034135A" w:rsidRPr="00895210" w:rsidRDefault="00000000">
      <w:pPr>
        <w:rPr>
          <w:rFonts w:ascii="Times New Roman" w:hAnsi="Times New Roman" w:cs="Times New Roman"/>
        </w:rPr>
      </w:pPr>
      <w:r w:rsidRPr="00895210">
        <w:rPr>
          <w:rFonts w:ascii="Times New Roman" w:hAnsi="Times New Roman" w:cs="Times New Roman"/>
        </w:rPr>
        <w:t>Descripción: Corregí errores de sintaxis relacionados con las rutas de las imágenes, asegurando que todas se visualizaran correctamente en el sitio web. Comprendí que los detalles técnicos, aunque parezcan pequeños, son fundamentales para garantizar el funcionamiento completo de una página web.</w:t>
      </w:r>
    </w:p>
    <w:p w14:paraId="41D536F0" w14:textId="5668564A" w:rsidR="0034135A" w:rsidRDefault="00BD635C" w:rsidP="00BD635C">
      <w:pPr>
        <w:pStyle w:val="Ttulo1"/>
        <w:jc w:val="center"/>
      </w:pPr>
      <w:r>
        <w:lastRenderedPageBreak/>
        <w:t xml:space="preserve">Link de mi portafolio </w:t>
      </w:r>
    </w:p>
    <w:p w14:paraId="5B54DB18" w14:textId="77777777" w:rsidR="00BD635C" w:rsidRPr="00BD635C" w:rsidRDefault="00BD635C" w:rsidP="00BD635C"/>
    <w:p w14:paraId="0A123ED0" w14:textId="741D652A" w:rsidR="00BD635C" w:rsidRDefault="00BD635C" w:rsidP="00BD635C">
      <w:pPr>
        <w:jc w:val="center"/>
      </w:pPr>
      <w:hyperlink r:id="rId6" w:history="1">
        <w:r w:rsidRPr="00F1710C">
          <w:rPr>
            <w:rStyle w:val="Hipervnculo"/>
          </w:rPr>
          <w:t>https://henrrytech.github.io/Ha_portafolio.git.io/</w:t>
        </w:r>
      </w:hyperlink>
    </w:p>
    <w:p w14:paraId="2319E852" w14:textId="77777777" w:rsidR="00BD635C" w:rsidRPr="00BD635C" w:rsidRDefault="00BD635C" w:rsidP="00BD635C"/>
    <w:sectPr w:rsidR="00BD635C" w:rsidRPr="00BD63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774473728">
    <w:abstractNumId w:val="8"/>
  </w:num>
  <w:num w:numId="2" w16cid:durableId="1887839422">
    <w:abstractNumId w:val="6"/>
  </w:num>
  <w:num w:numId="3" w16cid:durableId="1508326544">
    <w:abstractNumId w:val="5"/>
  </w:num>
  <w:num w:numId="4" w16cid:durableId="402216044">
    <w:abstractNumId w:val="4"/>
  </w:num>
  <w:num w:numId="5" w16cid:durableId="314917210">
    <w:abstractNumId w:val="7"/>
  </w:num>
  <w:num w:numId="6" w16cid:durableId="83848099">
    <w:abstractNumId w:val="3"/>
  </w:num>
  <w:num w:numId="7" w16cid:durableId="1365669056">
    <w:abstractNumId w:val="2"/>
  </w:num>
  <w:num w:numId="8" w16cid:durableId="581065309">
    <w:abstractNumId w:val="1"/>
  </w:num>
  <w:num w:numId="9" w16cid:durableId="1934898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D2797"/>
    <w:rsid w:val="0015074B"/>
    <w:rsid w:val="0029639D"/>
    <w:rsid w:val="00326F90"/>
    <w:rsid w:val="0034135A"/>
    <w:rsid w:val="00895210"/>
    <w:rsid w:val="00A53B52"/>
    <w:rsid w:val="00AA1D8D"/>
    <w:rsid w:val="00B47730"/>
    <w:rsid w:val="00BD635C"/>
    <w:rsid w:val="00CB0664"/>
    <w:rsid w:val="00DD32B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29B239"/>
  <w14:defaultImageDpi w14:val="300"/>
  <w15:docId w15:val="{D222E978-F993-4BA6-9CDF-D7DCBB53B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s-GT"/>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BD635C"/>
    <w:rPr>
      <w:color w:val="0000FF" w:themeColor="hyperlink"/>
      <w:u w:val="single"/>
    </w:rPr>
  </w:style>
  <w:style w:type="character" w:styleId="Mencinsinresolver">
    <w:name w:val="Unresolved Mention"/>
    <w:basedOn w:val="Fuentedeprrafopredeter"/>
    <w:uiPriority w:val="99"/>
    <w:semiHidden/>
    <w:unhideWhenUsed/>
    <w:rsid w:val="00BD63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enrrytech.github.io/Ha_portafolio.git.i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747</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Henrry Adalberto Torres Méndez</cp:lastModifiedBy>
  <cp:revision>3</cp:revision>
  <dcterms:created xsi:type="dcterms:W3CDTF">2025-10-30T18:10:00Z</dcterms:created>
  <dcterms:modified xsi:type="dcterms:W3CDTF">2025-10-30T18:13:00Z</dcterms:modified>
  <cp:category/>
</cp:coreProperties>
</file>